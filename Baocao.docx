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1=2=3=4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5D0AD8"/>
    <w:rsid w:val="773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2023-10-21T05:30:00Z</dcterms:created>
  <dc:creator>An Nguyễn</dc:creator>
  <cp:lastModifiedBy>An Nguyễn</cp:lastModifiedBy>
  <dcterms:modified xsi:type="dcterms:W3CDTF">2023-11-09T13:49:19Z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04123E4870C348AB9A1AD08B42A017D8_12</vt:lpwstr>
  </property>
</Properties>
</file>